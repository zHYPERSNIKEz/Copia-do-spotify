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0" w:right="510" w:bottom="0" w:left="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5" w:lineRule="auto" w:before="810" w:after="0"/>
        <w:ind w:left="432" w:right="1008" w:firstLine="0"/>
        <w:jc w:val="left"/>
      </w:pPr>
      <w:r>
        <w:rPr>
          <w:rFonts w:ascii="Arial Unicode MS" w:hAnsi="Arial Unicode MS" w:eastAsia="Arial Unicode MS"/>
          <w:b w:val="0"/>
          <w:i w:val="0"/>
          <w:color w:val="E1E8ED"/>
          <w:sz w:val="26"/>
        </w:rPr>
        <w:t xml:space="preserve">Contato </w:t>
      </w:r>
      <w:r>
        <w:br/>
      </w:r>
      <w:r>
        <w:rPr>
          <w:rFonts w:ascii="Arial Unicode MS" w:hAnsi="Arial Unicode MS" w:eastAsia="Arial Unicode MS"/>
          <w:b w:val="0"/>
          <w:i w:val="0"/>
          <w:color w:val="FFFFFF"/>
          <w:sz w:val="21"/>
        </w:rPr>
        <w:hyperlink r:id="rId9" w:history="1">
          <w:r>
            <w:rPr>
              <w:rStyle w:val="Hyperlink"/>
            </w:rPr>
            <w:t>robsoncarolino96@gmail.com</w:t>
          </w:r>
        </w:hyperlink>
      </w:r>
    </w:p>
    <w:p>
      <w:pPr>
        <w:autoSpaceDN w:val="0"/>
        <w:autoSpaceDE w:val="0"/>
        <w:widowControl/>
        <w:spacing w:line="245" w:lineRule="auto" w:before="196" w:after="0"/>
        <w:ind w:left="432" w:right="720" w:firstLine="0"/>
        <w:jc w:val="left"/>
      </w:pPr>
      <w:r>
        <w:rPr>
          <w:rFonts w:ascii="Arial Unicode MS" w:hAnsi="Arial Unicode MS" w:eastAsia="Arial Unicode MS"/>
          <w:b w:val="0"/>
          <w:i w:val="0"/>
          <w:color w:val="FFFFFF"/>
          <w:sz w:val="22"/>
        </w:rPr>
        <w:hyperlink r:id="rId10" w:history="1">
          <w:r>
            <w:rPr>
              <w:rStyle w:val="Hyperlink"/>
            </w:rPr>
            <w:t>www.linkedin.com/in/robson-</w:t>
          </w:r>
        </w:hyperlink>
      </w:r>
      <w:r>
        <w:rPr>
          <w:rFonts w:ascii="Arial Unicode MS" w:hAnsi="Arial Unicode MS" w:eastAsia="Arial Unicode MS"/>
          <w:b w:val="0"/>
          <w:i w:val="0"/>
          <w:color w:val="FFFFFF"/>
          <w:sz w:val="22"/>
        </w:rPr>
        <w:hyperlink r:id="rId10" w:history="1">
          <w:r>
            <w:rPr>
              <w:rStyle w:val="Hyperlink"/>
            </w:rPr>
            <w:t>carolino-aa0778219</w:t>
          </w:r>
        </w:hyperlink>
      </w:r>
      <w:r>
        <w:rPr>
          <w:rFonts w:ascii="Arial Unicode MS" w:hAnsi="Arial Unicode MS" w:eastAsia="Arial Unicode MS"/>
          <w:b w:val="0"/>
          <w:i w:val="0"/>
          <w:color w:val="A8B0B5"/>
          <w:sz w:val="22"/>
        </w:rPr>
        <w:hyperlink r:id="rId10" w:history="1">
          <w:r>
            <w:rPr>
              <w:rStyle w:val="Hyperlink"/>
            </w:rPr>
            <w:t xml:space="preserve"> (LinkedIn)</w:t>
          </w:r>
        </w:hyperlink>
      </w:r>
    </w:p>
    <w:p>
      <w:pPr>
        <w:autoSpaceDN w:val="0"/>
        <w:autoSpaceDE w:val="0"/>
        <w:widowControl/>
        <w:spacing w:line="245" w:lineRule="auto" w:before="368" w:after="36"/>
        <w:ind w:left="432" w:right="1008" w:firstLine="0"/>
        <w:jc w:val="left"/>
      </w:pPr>
      <w:r>
        <w:rPr>
          <w:rFonts w:ascii="Arial Unicode MS" w:hAnsi="Arial Unicode MS" w:eastAsia="Arial Unicode MS"/>
          <w:b w:val="0"/>
          <w:i w:val="0"/>
          <w:color w:val="E1E8ED"/>
          <w:sz w:val="26"/>
        </w:rPr>
        <w:t xml:space="preserve">Principais competências </w:t>
      </w:r>
      <w:r>
        <w:rPr>
          <w:rFonts w:ascii="Arial Unicode MS" w:hAnsi="Arial Unicode MS" w:eastAsia="Arial Unicode MS"/>
          <w:b w:val="0"/>
          <w:i w:val="0"/>
          <w:color w:val="FFFFFF"/>
          <w:sz w:val="21"/>
        </w:rPr>
        <w:t xml:space="preserve">Digitação </w:t>
      </w:r>
      <w:r>
        <w:br/>
      </w:r>
      <w:r>
        <w:rPr>
          <w:rFonts w:ascii="Arial Unicode MS" w:hAnsi="Arial Unicode MS" w:eastAsia="Arial Unicode MS"/>
          <w:b w:val="0"/>
          <w:i w:val="0"/>
          <w:color w:val="FFFFFF"/>
          <w:sz w:val="21"/>
        </w:rPr>
        <w:t>Desenvolvimento de front-end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730"/>
      </w:tblGrid>
      <w:tr>
        <w:trPr>
          <w:trHeight w:hRule="exact" w:val="12028"/>
        </w:trPr>
        <w:tc>
          <w:tcPr>
            <w:tcW w:type="dxa" w:w="4040"/>
            <w:tcBorders/>
            <w:shd w:fill="293d4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4" w:after="0"/>
              <w:ind w:left="432" w:right="0" w:firstLine="0"/>
              <w:jc w:val="left"/>
            </w:pPr>
            <w:r>
              <w:rPr>
                <w:rFonts w:ascii="Arial Unicode MS" w:hAnsi="Arial Unicode MS" w:eastAsia="Arial Unicode MS"/>
                <w:b w:val="0"/>
                <w:i w:val="0"/>
                <w:color w:val="FFFFFF"/>
                <w:sz w:val="21"/>
              </w:rPr>
              <w:t>HTML5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0" w:right="510" w:bottom="0" w:left="0" w:header="720" w:footer="720" w:gutter="0"/>
          <w:cols w:num="2" w:equalWidth="0">
            <w:col w:w="4252" w:space="0"/>
            <w:col w:w="747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20" w:right="288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52"/>
        </w:rPr>
        <w:t xml:space="preserve">Robson Carolino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Desenvolvedor Front-end HTML/ CSS/ JAVASCPRIT Técnico em </w:t>
      </w: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informática </w:t>
      </w:r>
      <w:r>
        <w:br/>
      </w:r>
      <w:r>
        <w:rPr>
          <w:rFonts w:ascii="Arial Unicode MS" w:hAnsi="Arial Unicode MS" w:eastAsia="Arial Unicode MS"/>
          <w:b w:val="0"/>
          <w:i w:val="0"/>
          <w:color w:val="BEBEBE"/>
          <w:sz w:val="24"/>
        </w:rPr>
        <w:t>Juazeiro do Norte, Ceará, Brasil</w:t>
      </w:r>
    </w:p>
    <w:p>
      <w:pPr>
        <w:autoSpaceDN w:val="0"/>
        <w:autoSpaceDE w:val="0"/>
        <w:widowControl/>
        <w:spacing w:line="185" w:lineRule="auto" w:before="350" w:after="0"/>
        <w:ind w:left="220" w:right="0" w:firstLine="0"/>
        <w:jc w:val="left"/>
      </w:pPr>
      <w:r>
        <w:rPr>
          <w:w w:val="98.4375"/>
          <w:rFonts w:ascii="Arial Unicode MS" w:hAnsi="Arial Unicode MS" w:eastAsia="Arial Unicode MS"/>
          <w:b w:val="0"/>
          <w:i w:val="0"/>
          <w:color w:val="212121"/>
          <w:sz w:val="32"/>
        </w:rPr>
        <w:t>Resumo</w:t>
      </w:r>
    </w:p>
    <w:p>
      <w:pPr>
        <w:autoSpaceDN w:val="0"/>
        <w:autoSpaceDE w:val="0"/>
        <w:widowControl/>
        <w:spacing w:line="245" w:lineRule="auto" w:before="168" w:after="0"/>
        <w:ind w:left="22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Sou um profissional dedicado e em constante desenvolvimento, </w:t>
      </w: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buscando uma oportunidade como Técnico de Informática para </w:t>
      </w: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>aplicar meus conhecimentos e habilidades. Possuo experiência em</w:t>
      </w: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áreas como cadastro imobiliário, gestão de vendas e atendimento </w:t>
      </w: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ao cliente, demonstrando minha capacidade de lidar com diferentes </w:t>
      </w: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responsabilidades e desafios. </w:t>
      </w:r>
    </w:p>
    <w:p>
      <w:pPr>
        <w:autoSpaceDN w:val="0"/>
        <w:autoSpaceDE w:val="0"/>
        <w:widowControl/>
        <w:spacing w:line="245" w:lineRule="auto" w:before="398" w:after="0"/>
        <w:ind w:left="220" w:right="576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Atualmente, curso Análise e Desenvolvimento de Sistemas no </w:t>
      </w: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Centro Universitário Internacional Uninter, aprimorando meus </w:t>
      </w: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conhecimentos técnicos e me preparando para atuar de forma </w:t>
      </w: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eficiente na área da tecnologia da informação. </w:t>
      </w:r>
    </w:p>
    <w:p>
      <w:pPr>
        <w:autoSpaceDN w:val="0"/>
        <w:autoSpaceDE w:val="0"/>
        <w:widowControl/>
        <w:spacing w:line="245" w:lineRule="auto" w:before="398" w:after="0"/>
        <w:ind w:left="22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Sou um indivíduo comunicativo, educado e com rápida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adaptabilidade, além de possuir habilidades de digitação rápida, </w:t>
      </w: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características que me permitem integrar-me facilmente a equipes e </w:t>
      </w: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>contribuir positivamente para o sucesso de qualquer projeto.</w:t>
      </w:r>
    </w:p>
    <w:p>
      <w:pPr>
        <w:autoSpaceDN w:val="0"/>
        <w:autoSpaceDE w:val="0"/>
        <w:widowControl/>
        <w:spacing w:line="185" w:lineRule="auto" w:before="674" w:after="0"/>
        <w:ind w:left="220" w:right="0" w:firstLine="0"/>
        <w:jc w:val="left"/>
      </w:pPr>
      <w:r>
        <w:rPr>
          <w:w w:val="98.4375"/>
          <w:rFonts w:ascii="Arial Unicode MS" w:hAnsi="Arial Unicode MS" w:eastAsia="Arial Unicode MS"/>
          <w:b w:val="0"/>
          <w:i w:val="0"/>
          <w:color w:val="212121"/>
          <w:sz w:val="32"/>
        </w:rPr>
        <w:t>Experiência</w:t>
      </w:r>
    </w:p>
    <w:p>
      <w:pPr>
        <w:autoSpaceDN w:val="0"/>
        <w:autoSpaceDE w:val="0"/>
        <w:widowControl/>
        <w:spacing w:line="245" w:lineRule="auto" w:before="268" w:after="0"/>
        <w:ind w:left="220" w:right="288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Acaso promotora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3"/>
        </w:rPr>
        <w:t xml:space="preserve">Agente de crédito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novembro de 2023 - junho de 2024 (8 meses) </w:t>
      </w:r>
      <w:r>
        <w:rPr>
          <w:rFonts w:ascii="Arial Unicode MS" w:hAnsi="Arial Unicode MS" w:eastAsia="Arial Unicode MS"/>
          <w:b w:val="0"/>
          <w:i w:val="0"/>
          <w:color w:val="BEBEBE"/>
          <w:sz w:val="21"/>
        </w:rPr>
        <w:t>Barro, Ceará, Brasil</w:t>
      </w:r>
    </w:p>
    <w:p>
      <w:pPr>
        <w:autoSpaceDN w:val="0"/>
        <w:autoSpaceDE w:val="0"/>
        <w:widowControl/>
        <w:spacing w:line="185" w:lineRule="auto" w:before="146" w:after="0"/>
        <w:ind w:left="22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Responsável pela digitação e envio de proposta pra os bancos afim de fazer</w:t>
      </w:r>
    </w:p>
    <w:p>
      <w:pPr>
        <w:autoSpaceDN w:val="0"/>
        <w:autoSpaceDE w:val="0"/>
        <w:widowControl/>
        <w:spacing w:line="185" w:lineRule="auto" w:before="78" w:after="0"/>
        <w:ind w:left="22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empréstimo para aposentados e pensionista que vinham atrás dos meus</w:t>
      </w:r>
    </w:p>
    <w:p>
      <w:pPr>
        <w:autoSpaceDN w:val="0"/>
        <w:autoSpaceDE w:val="0"/>
        <w:widowControl/>
        <w:spacing w:line="185" w:lineRule="auto" w:before="78" w:after="0"/>
        <w:ind w:left="22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serviços, tudo era feito com total segurança e transparência para o cliente,</w:t>
      </w:r>
    </w:p>
    <w:p>
      <w:pPr>
        <w:autoSpaceDN w:val="0"/>
        <w:autoSpaceDE w:val="0"/>
        <w:widowControl/>
        <w:spacing w:line="185" w:lineRule="auto" w:before="78" w:after="0"/>
        <w:ind w:left="22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total sigilo bancário e total treinamento fornecido pelo ambiente de trabalho e</w:t>
      </w:r>
    </w:p>
    <w:p>
      <w:pPr>
        <w:autoSpaceDN w:val="0"/>
        <w:autoSpaceDE w:val="0"/>
        <w:widowControl/>
        <w:spacing w:line="185" w:lineRule="auto" w:before="78" w:after="0"/>
        <w:ind w:left="0" w:right="0" w:firstLine="0"/>
        <w:jc w:val="center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pelo curso feito pra realizar essa operação disponibilizado pela FEBRABAN</w:t>
      </w:r>
    </w:p>
    <w:p>
      <w:pPr>
        <w:autoSpaceDN w:val="0"/>
        <w:autoSpaceDE w:val="0"/>
        <w:widowControl/>
        <w:spacing w:line="245" w:lineRule="auto" w:before="454" w:after="0"/>
        <w:ind w:left="220" w:right="3456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Trimap sistema e serviço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3"/>
        </w:rPr>
        <w:t xml:space="preserve">Cadastro imobiliários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maio de 2023 - julho de 2023 (3 meses)</w:t>
      </w:r>
    </w:p>
    <w:p>
      <w:pPr>
        <w:autoSpaceDN w:val="0"/>
        <w:autoSpaceDE w:val="0"/>
        <w:widowControl/>
        <w:spacing w:line="185" w:lineRule="auto" w:before="124" w:after="0"/>
        <w:ind w:left="22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Cadastro imobiliários para atualização de iptu da cidade</w:t>
      </w:r>
    </w:p>
    <w:p>
      <w:pPr>
        <w:autoSpaceDN w:val="0"/>
        <w:autoSpaceDE w:val="0"/>
        <w:widowControl/>
        <w:spacing w:line="185" w:lineRule="auto" w:before="76" w:after="0"/>
        <w:ind w:left="0" w:right="3130" w:firstLine="0"/>
        <w:jc w:val="right"/>
      </w:pP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>Page 1 of 2</w:t>
      </w:r>
    </w:p>
    <w:p>
      <w:pPr>
        <w:sectPr>
          <w:type w:val="nextColumn"/>
          <w:pgSz w:w="12240" w:h="15840"/>
          <w:pgMar w:top="0" w:right="510" w:bottom="0" w:left="0" w:header="720" w:footer="720" w:gutter="0"/>
          <w:cols w:num="2" w:equalWidth="0">
            <w:col w:w="4252" w:space="0"/>
            <w:col w:w="7478" w:space="0"/>
          </w:cols>
          <w:docGrid w:linePitch="360"/>
        </w:sectPr>
      </w:pPr>
    </w:p>
    <w:p>
      <w:pPr>
        <w:sectPr>
          <w:pgSz w:w="12240" w:h="15840"/>
          <w:pgMar w:top="0" w:right="482" w:bottom="0" w:left="0" w:header="720" w:footer="720" w:gutter="0"/>
          <w:cols w:num="2" w:equalWidth="0">
            <w:col w:w="4252" w:space="0"/>
            <w:col w:w="7478" w:space="0"/>
          </w:cols>
          <w:docGrid w:linePitch="360"/>
        </w:sectPr>
      </w:pPr>
    </w:p>
    <w:p>
      <w:pPr>
        <w:sectPr>
          <w:type w:val="continuous"/>
          <w:pgSz w:w="12240" w:h="15840"/>
          <w:pgMar w:top="0" w:right="482" w:bottom="0" w:left="0" w:header="720" w:footer="720" w:gutter="0"/>
          <w:cols w:num="2" w:equalWidth="0">
            <w:col w:w="4252" w:space="0"/>
            <w:col w:w="7505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20" w:right="288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Funerária Reino do Céu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3"/>
        </w:rPr>
        <w:t xml:space="preserve">Digitador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dezembro de 2022 - março de 2023 (4 meses) </w:t>
      </w:r>
      <w:r>
        <w:rPr>
          <w:rFonts w:ascii="Arial Unicode MS" w:hAnsi="Arial Unicode MS" w:eastAsia="Arial Unicode MS"/>
          <w:b w:val="0"/>
          <w:i w:val="0"/>
          <w:color w:val="BEBEBE"/>
          <w:sz w:val="21"/>
        </w:rPr>
        <w:t>Juazeiro do Norte, Ceará, Brasil</w:t>
      </w:r>
    </w:p>
    <w:p>
      <w:pPr>
        <w:autoSpaceDN w:val="0"/>
        <w:autoSpaceDE w:val="0"/>
        <w:widowControl/>
        <w:spacing w:line="185" w:lineRule="auto" w:before="146" w:after="0"/>
        <w:ind w:left="22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Digitar os dados dos clientes para o banco de dados da funerária</w:t>
      </w:r>
    </w:p>
    <w:p>
      <w:pPr>
        <w:autoSpaceDN w:val="0"/>
        <w:autoSpaceDE w:val="0"/>
        <w:widowControl/>
        <w:spacing w:line="245" w:lineRule="auto" w:before="454" w:after="0"/>
        <w:ind w:left="220" w:right="2736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Gela Guela Mercadinho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3"/>
        </w:rPr>
        <w:t xml:space="preserve">Gerente de vendas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março de 2022 - dezembro de 2022 (10 meses) </w:t>
      </w:r>
      <w:r>
        <w:rPr>
          <w:rFonts w:ascii="Arial Unicode MS" w:hAnsi="Arial Unicode MS" w:eastAsia="Arial Unicode MS"/>
          <w:b w:val="0"/>
          <w:i w:val="0"/>
          <w:color w:val="BEBEBE"/>
          <w:sz w:val="21"/>
        </w:rPr>
        <w:t>Barro, Ceará, Brasil</w:t>
      </w:r>
    </w:p>
    <w:p>
      <w:pPr>
        <w:autoSpaceDN w:val="0"/>
        <w:autoSpaceDE w:val="0"/>
        <w:widowControl/>
        <w:spacing w:line="245" w:lineRule="auto" w:before="522" w:after="0"/>
        <w:ind w:left="220" w:right="3312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Posto trinos petróleo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3"/>
        </w:rPr>
        <w:t xml:space="preserve">Frentista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junho de 2021 - agosto de 2021 (3 meses) </w:t>
      </w:r>
      <w:r>
        <w:rPr>
          <w:rFonts w:ascii="Arial Unicode MS" w:hAnsi="Arial Unicode MS" w:eastAsia="Arial Unicode MS"/>
          <w:b w:val="0"/>
          <w:i w:val="0"/>
          <w:color w:val="BEBEBE"/>
          <w:sz w:val="21"/>
        </w:rPr>
        <w:t>Juazeiro do Norte, Ceará, Brasil</w:t>
      </w:r>
    </w:p>
    <w:p>
      <w:pPr>
        <w:autoSpaceDN w:val="0"/>
        <w:autoSpaceDE w:val="0"/>
        <w:widowControl/>
        <w:spacing w:line="185" w:lineRule="auto" w:before="818" w:after="0"/>
        <w:ind w:left="220" w:right="0" w:firstLine="0"/>
        <w:jc w:val="left"/>
      </w:pPr>
      <w:r>
        <w:rPr>
          <w:w w:val="98.4375"/>
          <w:rFonts w:ascii="Arial Unicode MS" w:hAnsi="Arial Unicode MS" w:eastAsia="Arial Unicode MS"/>
          <w:b w:val="0"/>
          <w:i w:val="0"/>
          <w:color w:val="212121"/>
          <w:sz w:val="32"/>
        </w:rPr>
        <w:t>Formação acadêmica</w:t>
      </w:r>
    </w:p>
    <w:p>
      <w:pPr>
        <w:autoSpaceDN w:val="0"/>
        <w:autoSpaceDE w:val="0"/>
        <w:widowControl/>
        <w:spacing w:line="185" w:lineRule="auto" w:before="168" w:after="0"/>
        <w:ind w:left="22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>UNINTER Centro Universitário Internacional</w:t>
      </w:r>
    </w:p>
    <w:p>
      <w:pPr>
        <w:autoSpaceDN w:val="0"/>
        <w:autoSpaceDE w:val="0"/>
        <w:widowControl/>
        <w:spacing w:line="185" w:lineRule="auto" w:before="64" w:after="0"/>
        <w:ind w:left="22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Graduação , Análise e desenvolvimento de sistemas  · (julho de</w:t>
      </w:r>
    </w:p>
    <w:p>
      <w:pPr>
        <w:autoSpaceDN w:val="0"/>
        <w:autoSpaceDE w:val="0"/>
        <w:widowControl/>
        <w:spacing w:line="185" w:lineRule="auto" w:before="80" w:after="0"/>
        <w:ind w:left="22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2024 - dezembro de 2027)</w:t>
      </w:r>
    </w:p>
    <w:p>
      <w:pPr>
        <w:autoSpaceDN w:val="0"/>
        <w:autoSpaceDE w:val="0"/>
        <w:widowControl/>
        <w:spacing w:line="185" w:lineRule="auto" w:before="356" w:after="0"/>
        <w:ind w:left="22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E.E.E.P. professor José Osmar plácido da Silva </w:t>
      </w:r>
    </w:p>
    <w:p>
      <w:pPr>
        <w:autoSpaceDN w:val="0"/>
        <w:autoSpaceDE w:val="0"/>
        <w:widowControl/>
        <w:spacing w:line="185" w:lineRule="auto" w:before="64" w:after="0"/>
        <w:ind w:left="22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Ensino Técnico, Tecnologia da Informação · (fevereiro de 2017 - dezembro de</w:t>
      </w:r>
    </w:p>
    <w:p>
      <w:pPr>
        <w:autoSpaceDN w:val="0"/>
        <w:autoSpaceDE w:val="0"/>
        <w:widowControl/>
        <w:spacing w:line="185" w:lineRule="auto" w:before="80" w:after="0"/>
        <w:ind w:left="22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2019)</w:t>
      </w:r>
    </w:p>
    <w:p>
      <w:pPr>
        <w:autoSpaceDN w:val="0"/>
        <w:autoSpaceDE w:val="0"/>
        <w:widowControl/>
        <w:spacing w:line="185" w:lineRule="auto" w:before="5548" w:after="0"/>
        <w:ind w:left="0" w:right="3158" w:firstLine="0"/>
        <w:jc w:val="right"/>
      </w:pP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>Page 2 of 2</w:t>
      </w:r>
    </w:p>
    <w:sectPr w:rsidR="00FC693F" w:rsidRPr="0006063C" w:rsidSect="00034616">
      <w:type w:val="nextColumn"/>
      <w:pgSz w:w="12240" w:h="15840"/>
      <w:pgMar w:top="0" w:right="482" w:bottom="0" w:left="0" w:header="720" w:footer="720" w:gutter="0"/>
      <w:cols w:num="2" w:equalWidth="0">
        <w:col w:w="4252" w:space="0"/>
        <w:col w:w="7505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robsoncarolino96@gmail.com" TargetMode="External"/><Relationship Id="rId10" Type="http://schemas.openxmlformats.org/officeDocument/2006/relationships/hyperlink" Target="https://www.linkedin.com/in/robson-carolino-aa0778219?jobid=1234&amp;lipi=urn%3Ali%3Apage%3Ad_jobs_easyapply_pdfgenresume%3BI%2FWiKcdiRx%2Bx2HH%2FZMU3DQ%3D%3D&amp;licu=urn%3Ali%3Acontrol%3Ad_jobs_easyapply_pdfgenresume-v02_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